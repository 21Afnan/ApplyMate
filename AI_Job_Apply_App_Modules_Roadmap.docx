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🧠 AI Job Apply App — Module Roadmap</w:t>
      </w:r>
    </w:p>
    <w:p>
      <w:r>
        <w:t>This document outlines the module-by-module roadmap for the Job Apply App. It is designed so that 2–3 team members can divide work clearly, understand responsibilities, and build towards a full-fledged software system with Docker, n8n, and Vercel.</w:t>
      </w:r>
    </w:p>
    <w:p>
      <w:pPr>
        <w:pStyle w:val="Heading2"/>
      </w:pPr>
      <w:r>
        <w:t>Module 0 — Foundations</w:t>
      </w:r>
    </w:p>
    <w:p>
      <w:r>
        <w:t>Setup monorepo or polyrepo, Docker Compose (frontend, API, n8n, Postgres, storage), Vercel deployment, Supabase/MinIO storage, secrets/env setup, basic health checks.</w:t>
      </w:r>
    </w:p>
    <w:p>
      <w:pPr>
        <w:pStyle w:val="Heading2"/>
      </w:pPr>
      <w:r>
        <w:t>Module 1 — JD Extractor (Text/OCR)</w:t>
      </w:r>
    </w:p>
    <w:p>
      <w:r>
        <w:t>Convert raw text or screenshots into structured job description JSON using OCR + LLM cleanup.</w:t>
      </w:r>
    </w:p>
    <w:p>
      <w:pPr>
        <w:pStyle w:val="Heading2"/>
      </w:pPr>
      <w:r>
        <w:t>Module 2 — Profile Parser</w:t>
      </w:r>
    </w:p>
    <w:p>
      <w:r>
        <w:t>Parse user’s CV into structured profile_info JSON including personal info, skills, education, experience, certifications, projects, languages, and preferences.</w:t>
      </w:r>
    </w:p>
    <w:p>
      <w:pPr>
        <w:pStyle w:val="Heading2"/>
      </w:pPr>
      <w:r>
        <w:t>Module 3 — CV Tailor (Resume Customizer)</w:t>
      </w:r>
    </w:p>
    <w:p>
      <w:r>
        <w:t>Customize CV to match JD keywords and requirements. Generate DOCX and export PDF.</w:t>
      </w:r>
    </w:p>
    <w:p>
      <w:pPr>
        <w:pStyle w:val="Heading2"/>
      </w:pPr>
      <w:r>
        <w:t>Module 4 — Cover Letter Generator</w:t>
      </w:r>
    </w:p>
    <w:p>
      <w:r>
        <w:t>Generate a personalized cover letter referencing JD and profile highlights. Output DOCX/PDF.</w:t>
      </w:r>
    </w:p>
    <w:p>
      <w:pPr>
        <w:pStyle w:val="Heading2"/>
      </w:pPr>
      <w:r>
        <w:t>Module 5 — Email Composer + Sender</w:t>
      </w:r>
    </w:p>
    <w:p>
      <w:r>
        <w:t>Detect HR email, compose message with tailored CV + CL, and send via Gmail API/Outlook API.</w:t>
      </w:r>
    </w:p>
    <w:p>
      <w:pPr>
        <w:pStyle w:val="Heading2"/>
      </w:pPr>
      <w:r>
        <w:t>Module 6 — Company Insight Generator</w:t>
      </w:r>
    </w:p>
    <w:p>
      <w:r>
        <w:t>Fetch short company summary (overview, industry, mission, size) using SerpAPI/web scraping + LLM summarization.</w:t>
      </w:r>
    </w:p>
    <w:p>
      <w:pPr>
        <w:pStyle w:val="Heading2"/>
      </w:pPr>
      <w:r>
        <w:t>Module 7 — Interview Question Generator</w:t>
      </w:r>
    </w:p>
    <w:p>
      <w:r>
        <w:t>Generate potential interview questions (technical + behavioral) based on JD and tailored CV.</w:t>
      </w:r>
    </w:p>
    <w:p>
      <w:pPr>
        <w:pStyle w:val="Heading2"/>
      </w:pPr>
      <w:r>
        <w:t>Module 8 — Job Tracker Brain</w:t>
      </w:r>
    </w:p>
    <w:p>
      <w:r>
        <w:t>Log each application in the database with company, role, date, status, and artifacts. Add reminders for follow-ups.</w:t>
      </w:r>
    </w:p>
    <w:p>
      <w:pPr>
        <w:pStyle w:val="Heading2"/>
      </w:pPr>
      <w:r>
        <w:t>Module 9 — Chatbot Orchestrator</w:t>
      </w:r>
    </w:p>
    <w:p>
      <w:r>
        <w:t>Provide conversational flow to guide user from JD input → CV/CL preview → send → tracking.</w:t>
      </w:r>
    </w:p>
    <w:p>
      <w:pPr>
        <w:pStyle w:val="Heading2"/>
      </w:pPr>
      <w:r>
        <w:t>Module 10 — History Dashboard</w:t>
      </w:r>
    </w:p>
    <w:p>
      <w:r>
        <w:t>Vercel-hosted dashboard tab with tabular view of all applications (date, role, company, status, next actions, artifacts).</w:t>
      </w:r>
    </w:p>
    <w:p>
      <w:pPr>
        <w:pStyle w:val="Heading1"/>
      </w:pPr>
      <w:r>
        <w:t>👥 Team Structure</w:t>
      </w:r>
    </w:p>
    <w:p>
      <w:r>
        <w:t>• Member A – Backend/ML: JD Extractor, Profile Parser, CV Tailor, Cover Letter</w:t>
        <w:br/>
        <w:t>• Member B – Automation/DevOps: n8n workflows, Docker Compose, email integrations, reminders</w:t>
        <w:br/>
        <w:t>• Member C – Frontend: Vercel Next.js app (chat + dashboard), auth, UX polish</w:t>
        <w:br/>
        <w:br/>
        <w:t>If only 2 members: A covers Backend+ML; B covers Automation+Frontend.</w:t>
      </w:r>
    </w:p>
    <w:p>
      <w:pPr>
        <w:pStyle w:val="Heading1"/>
      </w:pPr>
      <w:r>
        <w:t>📅 Suggested Sprint Plan</w:t>
      </w:r>
    </w:p>
    <w:p>
      <w:r>
        <w:t>Sprint 1 (Week 1):</w:t>
        <w:br/>
        <w:t>- Member B: Module 0</w:t>
        <w:br/>
        <w:t>- Member A: Module 1</w:t>
        <w:br/>
        <w:t>- Member C: Frontend scaffolding</w:t>
        <w:br/>
        <w:br/>
        <w:t>Sprint 2 (Week 2):</w:t>
        <w:br/>
        <w:t>- Member A: Modules 2–4</w:t>
        <w:br/>
        <w:t>- Member B: Modules 5–6</w:t>
        <w:br/>
        <w:t>- Member C: Chat flow &amp; dashboard skeleton</w:t>
        <w:br/>
        <w:br/>
        <w:t>Sprint 3 (Week 3):</w:t>
        <w:br/>
        <w:t>- Member B: Module 8</w:t>
        <w:br/>
        <w:t>- Member C: Module 10</w:t>
        <w:br/>
        <w:t>- Member A: Module 7 + integration QA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